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C1DE" w14:textId="4ABDCD0B" w:rsidR="00522B2E" w:rsidRPr="0020255F" w:rsidRDefault="00000000" w:rsidP="0020255F">
      <w:pPr>
        <w:pStyle w:val="Heading1"/>
        <w:rPr>
          <w:lang w:val="fr-FR"/>
        </w:rPr>
      </w:pPr>
      <w:r>
        <w:t>📄</w:t>
      </w:r>
      <w:r w:rsidRPr="0020255F">
        <w:rPr>
          <w:lang w:val="fr-FR"/>
        </w:rPr>
        <w:t xml:space="preserve"> Documentation du Projet E-commerce </w:t>
      </w:r>
    </w:p>
    <w:p w14:paraId="15724CF3" w14:textId="77777777" w:rsidR="00522B2E" w:rsidRPr="0020255F" w:rsidRDefault="00000000">
      <w:pPr>
        <w:pStyle w:val="Heading2"/>
        <w:rPr>
          <w:lang w:val="fr-FR"/>
        </w:rPr>
      </w:pPr>
      <w:r>
        <w:t>🔍</w:t>
      </w:r>
      <w:r w:rsidRPr="0020255F">
        <w:rPr>
          <w:lang w:val="fr-FR"/>
        </w:rPr>
        <w:t xml:space="preserve"> Présentation du projet</w:t>
      </w:r>
    </w:p>
    <w:p w14:paraId="5CFEBDF3" w14:textId="77777777" w:rsidR="00522B2E" w:rsidRPr="0020255F" w:rsidRDefault="00000000">
      <w:pPr>
        <w:rPr>
          <w:lang w:val="fr-FR"/>
        </w:rPr>
      </w:pPr>
      <w:r w:rsidRPr="0020255F">
        <w:rPr>
          <w:lang w:val="fr-FR"/>
        </w:rPr>
        <w:t xml:space="preserve">Ce projet consiste à développer une application web e-commerce simple en 3 jours, </w:t>
      </w:r>
      <w:r w:rsidRPr="0020255F">
        <w:rPr>
          <w:lang w:val="fr-FR"/>
        </w:rPr>
        <w:br/>
        <w:t xml:space="preserve">en utilisant Node.js (Express) pour le backend et React.js (avec Vite et </w:t>
      </w:r>
      <w:proofErr w:type="spellStart"/>
      <w:r w:rsidRPr="0020255F">
        <w:rPr>
          <w:lang w:val="fr-FR"/>
        </w:rPr>
        <w:t>TailwindCSS</w:t>
      </w:r>
      <w:proofErr w:type="spellEnd"/>
      <w:r w:rsidRPr="0020255F">
        <w:rPr>
          <w:lang w:val="fr-FR"/>
        </w:rPr>
        <w:t>) pour le frontend.</w:t>
      </w:r>
      <w:r w:rsidRPr="0020255F">
        <w:rPr>
          <w:lang w:val="fr-FR"/>
        </w:rPr>
        <w:br/>
        <w:t>L’objectif est double : apprendre à collaborer efficacement en équipe avec Git, et construire une application web fonctionnelle avec une architecture claire.</w:t>
      </w:r>
      <w:r w:rsidRPr="0020255F">
        <w:rPr>
          <w:lang w:val="fr-FR"/>
        </w:rPr>
        <w:br/>
        <w:t xml:space="preserve">Git est utilisé rigoureusement avec une branche par fonctionnalité, des </w:t>
      </w:r>
      <w:proofErr w:type="spellStart"/>
      <w:r w:rsidRPr="0020255F">
        <w:rPr>
          <w:lang w:val="fr-FR"/>
        </w:rPr>
        <w:t>commits</w:t>
      </w:r>
      <w:proofErr w:type="spellEnd"/>
      <w:r w:rsidRPr="0020255F">
        <w:rPr>
          <w:lang w:val="fr-FR"/>
        </w:rPr>
        <w:t xml:space="preserve"> fréquents et explicites, et des pull </w:t>
      </w:r>
      <w:proofErr w:type="spellStart"/>
      <w:r w:rsidRPr="0020255F">
        <w:rPr>
          <w:lang w:val="fr-FR"/>
        </w:rPr>
        <w:t>requests</w:t>
      </w:r>
      <w:proofErr w:type="spellEnd"/>
      <w:r w:rsidRPr="0020255F">
        <w:rPr>
          <w:lang w:val="fr-FR"/>
        </w:rPr>
        <w:t xml:space="preserve"> bien définies.</w:t>
      </w:r>
    </w:p>
    <w:p w14:paraId="33C9EB8B" w14:textId="77777777" w:rsidR="00522B2E" w:rsidRPr="0020255F" w:rsidRDefault="00000000">
      <w:pPr>
        <w:pStyle w:val="Heading2"/>
        <w:rPr>
          <w:lang w:val="fr-FR"/>
        </w:rPr>
      </w:pPr>
      <w:r>
        <w:t>👥</w:t>
      </w:r>
      <w:r w:rsidRPr="0020255F">
        <w:rPr>
          <w:lang w:val="fr-FR"/>
        </w:rPr>
        <w:t xml:space="preserve"> Répartition de l’équipe</w:t>
      </w:r>
    </w:p>
    <w:p w14:paraId="645E0C49" w14:textId="77777777" w:rsidR="00522B2E" w:rsidRPr="0020255F" w:rsidRDefault="00000000">
      <w:pPr>
        <w:rPr>
          <w:lang w:val="fr-FR"/>
        </w:rPr>
      </w:pPr>
      <w:r w:rsidRPr="0020255F">
        <w:rPr>
          <w:lang w:val="fr-FR"/>
        </w:rPr>
        <w:br/>
        <w:t xml:space="preserve">Dev A - Backend – </w:t>
      </w:r>
      <w:proofErr w:type="spellStart"/>
      <w:r w:rsidRPr="0020255F">
        <w:rPr>
          <w:lang w:val="fr-FR"/>
        </w:rPr>
        <w:t>Auth</w:t>
      </w:r>
      <w:proofErr w:type="spellEnd"/>
      <w:r w:rsidRPr="0020255F">
        <w:rPr>
          <w:lang w:val="fr-FR"/>
        </w:rPr>
        <w:t xml:space="preserve"> : Authentification JWT, cryptage des mots de passe, middlewares de protection des routes</w:t>
      </w:r>
      <w:r w:rsidRPr="0020255F">
        <w:rPr>
          <w:lang w:val="fr-FR"/>
        </w:rPr>
        <w:br/>
        <w:t>Dev B - Backend – App : Création des routes/API pour les utilisateurs, produits et commandes (CRUD complet)</w:t>
      </w:r>
      <w:r w:rsidRPr="0020255F">
        <w:rPr>
          <w:lang w:val="fr-FR"/>
        </w:rPr>
        <w:br/>
        <w:t>Dev C - Frontend – User : Interfaces utilisateurs (login, inscription, catalogue produits, commandes)</w:t>
      </w:r>
      <w:r w:rsidRPr="0020255F">
        <w:rPr>
          <w:lang w:val="fr-FR"/>
        </w:rPr>
        <w:br/>
        <w:t>Dev D - Frontend – Admin : Tableau de bord d’administration (gestion des utilisateurs, produits et commandes)</w:t>
      </w:r>
      <w:r w:rsidRPr="0020255F">
        <w:rPr>
          <w:lang w:val="fr-FR"/>
        </w:rPr>
        <w:br/>
      </w:r>
    </w:p>
    <w:p w14:paraId="070A2FBA" w14:textId="77777777" w:rsidR="00522B2E" w:rsidRPr="0020255F" w:rsidRDefault="00000000">
      <w:pPr>
        <w:pStyle w:val="Heading2"/>
        <w:rPr>
          <w:lang w:val="fr-FR"/>
        </w:rPr>
      </w:pPr>
      <w:r>
        <w:t>🛠️</w:t>
      </w:r>
      <w:r w:rsidRPr="0020255F">
        <w:rPr>
          <w:lang w:val="fr-FR"/>
        </w:rPr>
        <w:t xml:space="preserve"> Technologies utilisées</w:t>
      </w:r>
    </w:p>
    <w:p w14:paraId="2CD5B8EE" w14:textId="77777777" w:rsidR="00522B2E" w:rsidRPr="0020255F" w:rsidRDefault="00000000">
      <w:pPr>
        <w:rPr>
          <w:lang w:val="fr-FR"/>
        </w:rPr>
      </w:pPr>
      <w:r w:rsidRPr="0020255F">
        <w:rPr>
          <w:lang w:val="fr-FR"/>
        </w:rPr>
        <w:br/>
        <w:t xml:space="preserve">Backend : Node.js, Express, MongoDB Atlas, </w:t>
      </w:r>
      <w:proofErr w:type="spellStart"/>
      <w:r w:rsidRPr="0020255F">
        <w:rPr>
          <w:lang w:val="fr-FR"/>
        </w:rPr>
        <w:t>Mongoose</w:t>
      </w:r>
      <w:proofErr w:type="spellEnd"/>
      <w:r w:rsidRPr="0020255F">
        <w:rPr>
          <w:lang w:val="fr-FR"/>
        </w:rPr>
        <w:br/>
        <w:t xml:space="preserve">Frontend : </w:t>
      </w:r>
      <w:proofErr w:type="spellStart"/>
      <w:r w:rsidRPr="0020255F">
        <w:rPr>
          <w:lang w:val="fr-FR"/>
        </w:rPr>
        <w:t>React</w:t>
      </w:r>
      <w:proofErr w:type="spellEnd"/>
      <w:r w:rsidRPr="0020255F">
        <w:rPr>
          <w:lang w:val="fr-FR"/>
        </w:rPr>
        <w:t xml:space="preserve">, Vite, </w:t>
      </w:r>
      <w:proofErr w:type="spellStart"/>
      <w:r w:rsidRPr="0020255F">
        <w:rPr>
          <w:lang w:val="fr-FR"/>
        </w:rPr>
        <w:t>TailwindCSS</w:t>
      </w:r>
      <w:proofErr w:type="spellEnd"/>
      <w:r w:rsidRPr="0020255F">
        <w:rPr>
          <w:lang w:val="fr-FR"/>
        </w:rPr>
        <w:t>, Axios</w:t>
      </w:r>
      <w:r w:rsidRPr="0020255F">
        <w:rPr>
          <w:lang w:val="fr-FR"/>
        </w:rPr>
        <w:br/>
        <w:t xml:space="preserve">Outils : Postman, MongoDB Atlas, GitHub, </w:t>
      </w:r>
      <w:proofErr w:type="spellStart"/>
      <w:r w:rsidRPr="0020255F">
        <w:rPr>
          <w:lang w:val="fr-FR"/>
        </w:rPr>
        <w:t>ChatGPT</w:t>
      </w:r>
      <w:proofErr w:type="spellEnd"/>
      <w:r w:rsidRPr="0020255F">
        <w:rPr>
          <w:lang w:val="fr-FR"/>
        </w:rPr>
        <w:br/>
        <w:t>Versioning : Git, GitHub avec branches par fonctionnalité</w:t>
      </w:r>
      <w:r w:rsidRPr="0020255F">
        <w:rPr>
          <w:lang w:val="fr-FR"/>
        </w:rPr>
        <w:br/>
      </w:r>
    </w:p>
    <w:p w14:paraId="1E244B72" w14:textId="77777777" w:rsidR="00522B2E" w:rsidRPr="0020255F" w:rsidRDefault="00000000">
      <w:pPr>
        <w:pStyle w:val="Heading2"/>
        <w:rPr>
          <w:lang w:val="fr-FR"/>
        </w:rPr>
      </w:pPr>
      <w:r>
        <w:t>🎯</w:t>
      </w:r>
      <w:r w:rsidRPr="0020255F">
        <w:rPr>
          <w:lang w:val="fr-FR"/>
        </w:rPr>
        <w:t xml:space="preserve"> Fonctionnalités de l’application</w:t>
      </w:r>
    </w:p>
    <w:p w14:paraId="716F04BD" w14:textId="77777777" w:rsidR="00522B2E" w:rsidRPr="0020255F" w:rsidRDefault="00000000">
      <w:pPr>
        <w:rPr>
          <w:lang w:val="fr-FR"/>
        </w:rPr>
      </w:pPr>
      <w:r w:rsidRPr="0020255F">
        <w:rPr>
          <w:lang w:val="fr-FR"/>
        </w:rPr>
        <w:br/>
      </w:r>
      <w:r>
        <w:t>👤</w:t>
      </w:r>
      <w:r w:rsidRPr="0020255F">
        <w:rPr>
          <w:lang w:val="fr-FR"/>
        </w:rPr>
        <w:t xml:space="preserve"> Gestion des </w:t>
      </w:r>
      <w:proofErr w:type="gramStart"/>
      <w:r w:rsidRPr="0020255F">
        <w:rPr>
          <w:lang w:val="fr-FR"/>
        </w:rPr>
        <w:t>utilisateurs :</w:t>
      </w:r>
      <w:proofErr w:type="gramEnd"/>
      <w:r w:rsidRPr="0020255F">
        <w:rPr>
          <w:lang w:val="fr-FR"/>
        </w:rPr>
        <w:br/>
        <w:t>- Inscription / Connexion</w:t>
      </w:r>
      <w:r w:rsidRPr="0020255F">
        <w:rPr>
          <w:lang w:val="fr-FR"/>
        </w:rPr>
        <w:br/>
        <w:t xml:space="preserve">- </w:t>
      </w:r>
      <w:proofErr w:type="gramStart"/>
      <w:r w:rsidRPr="0020255F">
        <w:rPr>
          <w:lang w:val="fr-FR"/>
        </w:rPr>
        <w:t>Rôles :</w:t>
      </w:r>
      <w:proofErr w:type="gramEnd"/>
      <w:r w:rsidRPr="0020255F">
        <w:rPr>
          <w:lang w:val="fr-FR"/>
        </w:rPr>
        <w:t xml:space="preserve"> admin et user</w:t>
      </w:r>
      <w:r w:rsidRPr="0020255F">
        <w:rPr>
          <w:lang w:val="fr-FR"/>
        </w:rPr>
        <w:br/>
        <w:t>- L’admin peut gérer les comptes utilisateurs</w:t>
      </w:r>
      <w:r w:rsidRPr="0020255F">
        <w:rPr>
          <w:lang w:val="fr-FR"/>
        </w:rPr>
        <w:br/>
      </w:r>
      <w:r w:rsidRPr="0020255F">
        <w:rPr>
          <w:lang w:val="fr-FR"/>
        </w:rPr>
        <w:br/>
      </w:r>
      <w:r>
        <w:t>🛍️</w:t>
      </w:r>
      <w:r w:rsidRPr="0020255F">
        <w:rPr>
          <w:lang w:val="fr-FR"/>
        </w:rPr>
        <w:t xml:space="preserve"> Gestion des </w:t>
      </w:r>
      <w:proofErr w:type="gramStart"/>
      <w:r w:rsidRPr="0020255F">
        <w:rPr>
          <w:lang w:val="fr-FR"/>
        </w:rPr>
        <w:t>produits :</w:t>
      </w:r>
      <w:proofErr w:type="gramEnd"/>
      <w:r w:rsidRPr="0020255F">
        <w:rPr>
          <w:lang w:val="fr-FR"/>
        </w:rPr>
        <w:br/>
        <w:t>- Affichage du catalogue produit</w:t>
      </w:r>
      <w:r w:rsidRPr="0020255F">
        <w:rPr>
          <w:lang w:val="fr-FR"/>
        </w:rPr>
        <w:br/>
        <w:t>- Ajout / modification / suppression des produits (admin)</w:t>
      </w:r>
      <w:r w:rsidRPr="0020255F">
        <w:rPr>
          <w:lang w:val="fr-FR"/>
        </w:rPr>
        <w:br/>
      </w:r>
      <w:r w:rsidRPr="0020255F">
        <w:rPr>
          <w:lang w:val="fr-FR"/>
        </w:rPr>
        <w:lastRenderedPageBreak/>
        <w:t>- Visualisation des détails d’un produit</w:t>
      </w:r>
      <w:r w:rsidRPr="0020255F">
        <w:rPr>
          <w:lang w:val="fr-FR"/>
        </w:rPr>
        <w:br/>
      </w:r>
      <w:r w:rsidRPr="0020255F">
        <w:rPr>
          <w:lang w:val="fr-FR"/>
        </w:rPr>
        <w:br/>
      </w:r>
      <w:r>
        <w:t>📦</w:t>
      </w:r>
      <w:r w:rsidRPr="0020255F">
        <w:rPr>
          <w:lang w:val="fr-FR"/>
        </w:rPr>
        <w:t xml:space="preserve"> </w:t>
      </w:r>
      <w:proofErr w:type="gramStart"/>
      <w:r w:rsidRPr="0020255F">
        <w:rPr>
          <w:lang w:val="fr-FR"/>
        </w:rPr>
        <w:t>Commandes :</w:t>
      </w:r>
      <w:proofErr w:type="gramEnd"/>
      <w:r w:rsidRPr="0020255F">
        <w:rPr>
          <w:lang w:val="fr-FR"/>
        </w:rPr>
        <w:br/>
        <w:t>- Un utilisateur peut passer une commande</w:t>
      </w:r>
      <w:r w:rsidRPr="0020255F">
        <w:rPr>
          <w:lang w:val="fr-FR"/>
        </w:rPr>
        <w:br/>
        <w:t>- Historique de ses commandes</w:t>
      </w:r>
      <w:r w:rsidRPr="0020255F">
        <w:rPr>
          <w:lang w:val="fr-FR"/>
        </w:rPr>
        <w:br/>
        <w:t>- Admin peut visualiser toutes les commandes</w:t>
      </w:r>
      <w:r w:rsidRPr="0020255F">
        <w:rPr>
          <w:lang w:val="fr-FR"/>
        </w:rPr>
        <w:br/>
      </w:r>
    </w:p>
    <w:p w14:paraId="4B15CCEE" w14:textId="77777777" w:rsidR="00522B2E" w:rsidRDefault="00000000">
      <w:pPr>
        <w:pStyle w:val="Heading2"/>
      </w:pPr>
      <w:r>
        <w:t>🧱 Architecture technique</w:t>
      </w:r>
    </w:p>
    <w:p w14:paraId="60ACE140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t>/e-</w:t>
      </w:r>
      <w:proofErr w:type="spellStart"/>
      <w:r w:rsidRPr="0025406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t>commerce_projet</w:t>
      </w:r>
      <w:proofErr w:type="spellEnd"/>
      <w:r w:rsidRPr="0025406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t>-git</w:t>
      </w:r>
    </w:p>
    <w:p w14:paraId="634A4A09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backend/</w:t>
      </w:r>
    </w:p>
    <w:p w14:paraId="340729CA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proofErr w:type="gram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controllers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/      #</w:t>
      </w:r>
      <w:proofErr w:type="gram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Logique métier (User, Product,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Order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)</w:t>
      </w:r>
    </w:p>
    <w:p w14:paraId="11DB0127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  <w:proofErr w:type="gram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models/           #</w:t>
      </w:r>
      <w:proofErr w:type="gram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Schémas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Mongoose (User.js, Product.js, Order.js)</w:t>
      </w:r>
    </w:p>
    <w:p w14:paraId="19C7F5AF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  <w:proofErr w:type="gram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routes/           #</w:t>
      </w:r>
      <w:proofErr w:type="gram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Routes Express (users.js, products.js, orders.js)</w:t>
      </w:r>
    </w:p>
    <w:p w14:paraId="2728FD1D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index.js          # Point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d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’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entrée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principal (Express + MongoDB)</w:t>
      </w:r>
    </w:p>
    <w:p w14:paraId="6A830066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├─</w:t>
      </w:r>
      <w:proofErr w:type="gram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.env</w:t>
      </w:r>
      <w:proofErr w:type="gram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             # Variables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d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’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environnement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 xml:space="preserve"> (MongoDB URI, port, etc.)</w:t>
      </w:r>
    </w:p>
    <w:p w14:paraId="3EB3321B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└──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</w:t>
      </w:r>
      <w:proofErr w:type="spellStart"/>
      <w:proofErr w:type="gram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package.json</w:t>
      </w:r>
      <w:proofErr w:type="spellEnd"/>
      <w:proofErr w:type="gram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   # Dépendances backend</w:t>
      </w:r>
    </w:p>
    <w:p w14:paraId="7B96029B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</w:p>
    <w:p w14:paraId="44EEFB7B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frontend/</w:t>
      </w:r>
    </w:p>
    <w:p w14:paraId="1F326B3D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src/</w:t>
      </w:r>
    </w:p>
    <w:p w14:paraId="6C48B68F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proofErr w:type="gram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pages/        #</w:t>
      </w:r>
      <w:proofErr w:type="gram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Pages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React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(Home,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ProductList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,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UserList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,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OrderList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, etc.)</w:t>
      </w:r>
    </w:p>
    <w:p w14:paraId="3C907D04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components/   # Composants réutilisables (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Navbar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, etc.)</w:t>
      </w:r>
    </w:p>
    <w:p w14:paraId="0E18E00B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proofErr w:type="gram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services/     #</w:t>
      </w:r>
      <w:proofErr w:type="gram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Services Axios (userService.js, productService.js, orderService.js)</w:t>
      </w:r>
    </w:p>
    <w:p w14:paraId="6B57B473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App.jsx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    # Application principale (routage)</w:t>
      </w:r>
    </w:p>
    <w:p w14:paraId="1EB2914C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├──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index.js      # Entrée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React</w:t>
      </w:r>
      <w:proofErr w:type="spellEnd"/>
    </w:p>
    <w:p w14:paraId="437CCB47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└──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index.css     # Styles globaux (import </w:t>
      </w:r>
      <w:proofErr w:type="spell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Tailwind</w:t>
      </w:r>
      <w:proofErr w:type="spell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)</w:t>
      </w:r>
    </w:p>
    <w:p w14:paraId="258F4540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└──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</w:t>
      </w:r>
      <w:proofErr w:type="spellStart"/>
      <w:proofErr w:type="gramStart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package.json</w:t>
      </w:r>
      <w:proofErr w:type="spellEnd"/>
      <w:proofErr w:type="gramEnd"/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     # Dépendances frontend</w:t>
      </w:r>
    </w:p>
    <w:p w14:paraId="046075A8" w14:textId="77777777" w:rsidR="0025406E" w:rsidRP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│</w:t>
      </w:r>
    </w:p>
    <w:p w14:paraId="7B2ABC63" w14:textId="77777777" w:rsidR="0025406E" w:rsidRDefault="0025406E" w:rsidP="0025406E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</w:pP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>└──</w:t>
      </w:r>
      <w:r w:rsidRPr="0025406E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fr-FR"/>
        </w:rPr>
        <w:t xml:space="preserve"> README.md             # Documentation du projet (optionnel)</w:t>
      </w:r>
    </w:p>
    <w:p w14:paraId="3F5043D9" w14:textId="77777777" w:rsidR="0025406E" w:rsidRPr="0025406E" w:rsidRDefault="0025406E" w:rsidP="0025406E">
      <w:pPr>
        <w:rPr>
          <w:lang w:val="fr-FR"/>
        </w:rPr>
      </w:pPr>
    </w:p>
    <w:p w14:paraId="0E2366E6" w14:textId="06260216" w:rsidR="00522B2E" w:rsidRPr="0020255F" w:rsidRDefault="00000000" w:rsidP="0025406E">
      <w:pPr>
        <w:pStyle w:val="Heading2"/>
        <w:rPr>
          <w:lang w:val="fr-FR"/>
        </w:rPr>
      </w:pPr>
      <w:r>
        <w:lastRenderedPageBreak/>
        <w:t>🔄</w:t>
      </w:r>
      <w:r w:rsidRPr="0020255F">
        <w:rPr>
          <w:lang w:val="fr-FR"/>
        </w:rPr>
        <w:t xml:space="preserve"> Gestion de version (Git)</w:t>
      </w:r>
    </w:p>
    <w:p w14:paraId="7F2F3A3A" w14:textId="77777777" w:rsidR="00522B2E" w:rsidRPr="0020255F" w:rsidRDefault="00000000">
      <w:pPr>
        <w:rPr>
          <w:lang w:val="fr-FR"/>
        </w:rPr>
      </w:pPr>
      <w:r w:rsidRPr="0020255F">
        <w:rPr>
          <w:lang w:val="fr-FR"/>
        </w:rPr>
        <w:br/>
        <w:t xml:space="preserve">- Une branche par fonctionnalité : </w:t>
      </w:r>
      <w:proofErr w:type="spellStart"/>
      <w:r w:rsidRPr="0020255F">
        <w:rPr>
          <w:lang w:val="fr-FR"/>
        </w:rPr>
        <w:t>feature</w:t>
      </w:r>
      <w:proofErr w:type="spellEnd"/>
      <w:r w:rsidRPr="0020255F">
        <w:rPr>
          <w:lang w:val="fr-FR"/>
        </w:rPr>
        <w:t xml:space="preserve">/login, </w:t>
      </w:r>
      <w:proofErr w:type="spellStart"/>
      <w:r w:rsidRPr="0020255F">
        <w:rPr>
          <w:lang w:val="fr-FR"/>
        </w:rPr>
        <w:t>feature</w:t>
      </w:r>
      <w:proofErr w:type="spellEnd"/>
      <w:r w:rsidRPr="0020255F">
        <w:rPr>
          <w:lang w:val="fr-FR"/>
        </w:rPr>
        <w:t>/</w:t>
      </w:r>
      <w:proofErr w:type="spellStart"/>
      <w:r w:rsidRPr="0020255F">
        <w:rPr>
          <w:lang w:val="fr-FR"/>
        </w:rPr>
        <w:t>products</w:t>
      </w:r>
      <w:proofErr w:type="spellEnd"/>
      <w:r w:rsidRPr="0020255F">
        <w:rPr>
          <w:lang w:val="fr-FR"/>
        </w:rPr>
        <w:t xml:space="preserve">, </w:t>
      </w:r>
      <w:proofErr w:type="spellStart"/>
      <w:r w:rsidRPr="0020255F">
        <w:rPr>
          <w:lang w:val="fr-FR"/>
        </w:rPr>
        <w:t>feature</w:t>
      </w:r>
      <w:proofErr w:type="spellEnd"/>
      <w:r w:rsidRPr="0020255F">
        <w:rPr>
          <w:lang w:val="fr-FR"/>
        </w:rPr>
        <w:t>/api, etc.</w:t>
      </w:r>
      <w:r w:rsidRPr="0020255F">
        <w:rPr>
          <w:lang w:val="fr-FR"/>
        </w:rPr>
        <w:br/>
        <w:t xml:space="preserve">- </w:t>
      </w:r>
      <w:proofErr w:type="spellStart"/>
      <w:r w:rsidRPr="0020255F">
        <w:rPr>
          <w:lang w:val="fr-FR"/>
        </w:rPr>
        <w:t>Commits</w:t>
      </w:r>
      <w:proofErr w:type="spellEnd"/>
      <w:r w:rsidRPr="0020255F">
        <w:rPr>
          <w:lang w:val="fr-FR"/>
        </w:rPr>
        <w:t xml:space="preserve"> clairs et réguliers</w:t>
      </w:r>
      <w:r w:rsidRPr="0020255F">
        <w:rPr>
          <w:lang w:val="fr-FR"/>
        </w:rPr>
        <w:br/>
        <w:t xml:space="preserve">- Pull </w:t>
      </w:r>
      <w:proofErr w:type="spellStart"/>
      <w:r w:rsidRPr="0020255F">
        <w:rPr>
          <w:lang w:val="fr-FR"/>
        </w:rPr>
        <w:t>requests</w:t>
      </w:r>
      <w:proofErr w:type="spellEnd"/>
      <w:r w:rsidRPr="0020255F">
        <w:rPr>
          <w:lang w:val="fr-FR"/>
        </w:rPr>
        <w:t xml:space="preserve"> validées avant merge</w:t>
      </w:r>
      <w:r w:rsidRPr="0020255F">
        <w:rPr>
          <w:lang w:val="fr-FR"/>
        </w:rPr>
        <w:br/>
        <w:t>- README maintenu à jour</w:t>
      </w:r>
      <w:r w:rsidRPr="0020255F">
        <w:rPr>
          <w:lang w:val="fr-FR"/>
        </w:rPr>
        <w:br/>
      </w:r>
    </w:p>
    <w:p w14:paraId="51D9B782" w14:textId="77777777" w:rsidR="00522B2E" w:rsidRPr="0020255F" w:rsidRDefault="00000000">
      <w:pPr>
        <w:pStyle w:val="Heading2"/>
        <w:rPr>
          <w:lang w:val="fr-FR"/>
        </w:rPr>
      </w:pPr>
      <w:r w:rsidRPr="0020255F">
        <w:rPr>
          <w:lang w:val="fr-FR"/>
        </w:rPr>
        <w:t>✅ Modalités de test</w:t>
      </w:r>
    </w:p>
    <w:p w14:paraId="2861DA8F" w14:textId="77777777" w:rsidR="00522B2E" w:rsidRPr="0020255F" w:rsidRDefault="00000000">
      <w:pPr>
        <w:rPr>
          <w:lang w:val="fr-FR"/>
        </w:rPr>
      </w:pPr>
      <w:r w:rsidRPr="0020255F">
        <w:rPr>
          <w:lang w:val="fr-FR"/>
        </w:rPr>
        <w:br/>
        <w:t>- L’API fonctionne avec MongoDB Atlas</w:t>
      </w:r>
      <w:r w:rsidRPr="0020255F">
        <w:rPr>
          <w:lang w:val="fr-FR"/>
        </w:rPr>
        <w:br/>
        <w:t>- Les routes ont été testées avec Postman</w:t>
      </w:r>
      <w:r w:rsidRPr="0020255F">
        <w:rPr>
          <w:lang w:val="fr-FR"/>
        </w:rPr>
        <w:br/>
        <w:t>- Le frontend communique via Axios avec l’API</w:t>
      </w:r>
      <w:r w:rsidRPr="0020255F">
        <w:rPr>
          <w:lang w:val="fr-FR"/>
        </w:rPr>
        <w:br/>
        <w:t>- L’authentification sécurise les accès avec JWT (gérée par Dev A)</w:t>
      </w:r>
      <w:r w:rsidRPr="0020255F">
        <w:rPr>
          <w:lang w:val="fr-FR"/>
        </w:rPr>
        <w:br/>
      </w:r>
    </w:p>
    <w:p w14:paraId="4D0A5BBE" w14:textId="77777777" w:rsidR="00522B2E" w:rsidRDefault="00000000">
      <w:pPr>
        <w:pStyle w:val="Heading2"/>
      </w:pPr>
      <w:r>
        <w:t>📄 Pour lancer le projet</w:t>
      </w:r>
    </w:p>
    <w:p w14:paraId="216E5FEB" w14:textId="77777777" w:rsidR="00522B2E" w:rsidRDefault="00000000">
      <w:r>
        <w:br/>
        <w:t>Backend :</w:t>
      </w:r>
      <w:r>
        <w:br/>
        <w:t>cd backend</w:t>
      </w:r>
      <w:r>
        <w:br/>
        <w:t>npm install</w:t>
      </w:r>
      <w:r>
        <w:br/>
        <w:t>npm run dev</w:t>
      </w:r>
      <w:r>
        <w:br/>
      </w:r>
      <w:r>
        <w:br/>
        <w:t>Frontend :</w:t>
      </w:r>
      <w:r>
        <w:br/>
        <w:t>cd frontend</w:t>
      </w:r>
      <w:r>
        <w:br/>
        <w:t>npm install</w:t>
      </w:r>
      <w:r>
        <w:br/>
        <w:t>npm run dev</w:t>
      </w:r>
      <w:r>
        <w:br/>
      </w:r>
    </w:p>
    <w:p w14:paraId="22627052" w14:textId="77777777" w:rsidR="00522B2E" w:rsidRPr="0020255F" w:rsidRDefault="00000000">
      <w:pPr>
        <w:pStyle w:val="Heading2"/>
        <w:rPr>
          <w:lang w:val="fr-FR"/>
        </w:rPr>
      </w:pPr>
      <w:r>
        <w:t>📚</w:t>
      </w:r>
      <w:r w:rsidRPr="0020255F">
        <w:rPr>
          <w:lang w:val="fr-FR"/>
        </w:rPr>
        <w:t xml:space="preserve"> IA utilisée</w:t>
      </w:r>
    </w:p>
    <w:p w14:paraId="1A8FE5E8" w14:textId="77777777" w:rsidR="0025406E" w:rsidRDefault="00000000">
      <w:pPr>
        <w:rPr>
          <w:lang w:val="fr-FR"/>
        </w:rPr>
      </w:pPr>
      <w:r w:rsidRPr="0020255F">
        <w:rPr>
          <w:lang w:val="fr-FR"/>
        </w:rPr>
        <w:br/>
        <w:t>- Pour générer des descriptions, des documents techniques et optimiser la structure du projet</w:t>
      </w:r>
      <w:r w:rsidRPr="0020255F">
        <w:rPr>
          <w:lang w:val="fr-FR"/>
        </w:rPr>
        <w:br/>
        <w:t xml:space="preserve">- Documentation générée en partie à l’aide de </w:t>
      </w:r>
      <w:proofErr w:type="spellStart"/>
      <w:r w:rsidRPr="0020255F">
        <w:rPr>
          <w:lang w:val="fr-FR"/>
        </w:rPr>
        <w:t>ChatGPT</w:t>
      </w:r>
      <w:proofErr w:type="spellEnd"/>
    </w:p>
    <w:p w14:paraId="5F92FB57" w14:textId="77777777" w:rsidR="0025406E" w:rsidRPr="0025406E" w:rsidRDefault="0025406E" w:rsidP="0025406E">
      <w:pPr>
        <w:rPr>
          <w:b/>
          <w:bCs/>
          <w:lang w:val="fr-FR"/>
        </w:rPr>
      </w:pPr>
      <w:r w:rsidRPr="0025406E">
        <w:rPr>
          <w:rFonts w:ascii="Segoe UI Emoji" w:hAnsi="Segoe UI Emoji" w:cs="Segoe UI Emoji"/>
          <w:b/>
          <w:bCs/>
        </w:rPr>
        <w:t>🧩</w:t>
      </w:r>
      <w:r w:rsidRPr="0025406E">
        <w:rPr>
          <w:b/>
          <w:bCs/>
          <w:lang w:val="fr-FR"/>
        </w:rPr>
        <w:t xml:space="preserve"> </w:t>
      </w:r>
      <w:r w:rsidRPr="0025406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  <w:t>Améliorations frontend</w:t>
      </w:r>
    </w:p>
    <w:p w14:paraId="24C1288D" w14:textId="77777777" w:rsidR="0025406E" w:rsidRPr="0025406E" w:rsidRDefault="0025406E" w:rsidP="0025406E">
      <w:pPr>
        <w:rPr>
          <w:lang w:val="fr-FR"/>
        </w:rPr>
      </w:pPr>
      <w:r w:rsidRPr="0025406E">
        <w:rPr>
          <w:lang w:val="fr-FR"/>
        </w:rPr>
        <w:t>Une barre de navigation (</w:t>
      </w:r>
      <w:proofErr w:type="spellStart"/>
      <w:r w:rsidRPr="0025406E">
        <w:rPr>
          <w:lang w:val="fr-FR"/>
        </w:rPr>
        <w:t>Navbar</w:t>
      </w:r>
      <w:proofErr w:type="spellEnd"/>
      <w:r w:rsidRPr="0025406E">
        <w:rPr>
          <w:lang w:val="fr-FR"/>
        </w:rPr>
        <w:t>) a été ajoutée pour permettre aux utilisateurs de naviguer facilement entre les pages principales (Accueil, Produits, Commandes, etc.).</w:t>
      </w:r>
      <w:r w:rsidRPr="0025406E">
        <w:rPr>
          <w:lang w:val="fr-FR"/>
        </w:rPr>
        <w:br/>
        <w:t>Une page d’accueil (Home) simple a été mise en place pour accueillir l’utilisateur et présenter l’application.</w:t>
      </w:r>
    </w:p>
    <w:p w14:paraId="357BCB3D" w14:textId="318A1D39" w:rsidR="00522B2E" w:rsidRPr="0020255F" w:rsidRDefault="00000000">
      <w:pPr>
        <w:rPr>
          <w:lang w:val="fr-FR"/>
        </w:rPr>
      </w:pPr>
      <w:r w:rsidRPr="0020255F">
        <w:rPr>
          <w:lang w:val="fr-FR"/>
        </w:rPr>
        <w:br/>
      </w:r>
    </w:p>
    <w:sectPr w:rsidR="00522B2E" w:rsidRPr="0020255F" w:rsidSect="0020255F"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6897A" w14:textId="77777777" w:rsidR="0083697D" w:rsidRDefault="0083697D" w:rsidP="0020255F">
      <w:pPr>
        <w:spacing w:after="0" w:line="240" w:lineRule="auto"/>
      </w:pPr>
      <w:r>
        <w:separator/>
      </w:r>
    </w:p>
  </w:endnote>
  <w:endnote w:type="continuationSeparator" w:id="0">
    <w:p w14:paraId="7ECCC2BB" w14:textId="77777777" w:rsidR="0083697D" w:rsidRDefault="0083697D" w:rsidP="0020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170C5" w14:textId="77777777" w:rsidR="0083697D" w:rsidRDefault="0083697D" w:rsidP="0020255F">
      <w:pPr>
        <w:spacing w:after="0" w:line="240" w:lineRule="auto"/>
      </w:pPr>
      <w:r>
        <w:separator/>
      </w:r>
    </w:p>
  </w:footnote>
  <w:footnote w:type="continuationSeparator" w:id="0">
    <w:p w14:paraId="6E412E5E" w14:textId="77777777" w:rsidR="0083697D" w:rsidRDefault="0083697D" w:rsidP="0020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65EAB" w14:textId="7493BA12" w:rsidR="0020255F" w:rsidRPr="0020255F" w:rsidRDefault="0020255F" w:rsidP="0020255F">
    <w:pPr>
      <w:pStyle w:val="Header"/>
      <w:rPr>
        <w:b/>
        <w:bCs/>
        <w:lang w:val="fr-FR"/>
      </w:rPr>
    </w:pPr>
    <w:r w:rsidRPr="0020255F">
      <w:rPr>
        <w:b/>
        <w:bCs/>
        <w:caps/>
        <w:noProof/>
        <w:color w:val="808080" w:themeColor="background1" w:themeShade="80"/>
        <w:sz w:val="20"/>
        <w:szCs w:val="20"/>
        <w:lang w:val="fr-FR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80B499D" wp14:editId="1F981F0F">
              <wp:simplePos x="0" y="0"/>
              <wp:positionH relativeFrom="page">
                <wp:posOffset>-190500</wp:posOffset>
              </wp:positionH>
              <wp:positionV relativeFrom="page">
                <wp:posOffset>0</wp:posOffset>
              </wp:positionV>
              <wp:extent cx="1333500" cy="872490"/>
              <wp:effectExtent l="0" t="0" r="0" b="381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3500" cy="87249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F408A" w14:textId="408ECB84" w:rsidR="0020255F" w:rsidRDefault="0020255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0B499D" id="Group 171" o:spid="_x0000_s1026" style="position:absolute;margin-left:-15pt;margin-top:0;width:105pt;height:68.7pt;z-index:251657728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8F408A" w14:textId="408ECB84" w:rsidR="0020255F" w:rsidRDefault="0020255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20255F">
      <w:rPr>
        <w:lang w:val="fr-FR"/>
      </w:rPr>
      <w:t xml:space="preserve">Groupe : </w:t>
    </w:r>
    <w:proofErr w:type="spellStart"/>
    <w:r w:rsidRPr="0020255F">
      <w:rPr>
        <w:b/>
        <w:bCs/>
        <w:lang w:val="fr-FR"/>
      </w:rPr>
      <w:t>Andil</w:t>
    </w:r>
    <w:proofErr w:type="spellEnd"/>
    <w:r w:rsidRPr="0020255F">
      <w:rPr>
        <w:b/>
        <w:bCs/>
        <w:lang w:val="fr-FR"/>
      </w:rPr>
      <w:t xml:space="preserve"> </w:t>
    </w:r>
    <w:proofErr w:type="gramStart"/>
    <w:r w:rsidRPr="0020255F">
      <w:rPr>
        <w:b/>
        <w:bCs/>
        <w:lang w:val="fr-FR"/>
      </w:rPr>
      <w:t xml:space="preserve">ABAYOMI, </w:t>
    </w:r>
    <w:r>
      <w:rPr>
        <w:b/>
        <w:bCs/>
        <w:lang w:val="fr-FR"/>
      </w:rPr>
      <w:t xml:space="preserve">  </w:t>
    </w:r>
    <w:proofErr w:type="gramEnd"/>
    <w:r>
      <w:rPr>
        <w:b/>
        <w:bCs/>
        <w:lang w:val="fr-FR"/>
      </w:rPr>
      <w:t xml:space="preserve">  </w:t>
    </w:r>
    <w:r w:rsidRPr="0020255F">
      <w:rPr>
        <w:b/>
        <w:bCs/>
        <w:lang w:val="fr-FR"/>
      </w:rPr>
      <w:t xml:space="preserve">Abdoulaye </w:t>
    </w:r>
    <w:proofErr w:type="gramStart"/>
    <w:r w:rsidRPr="0020255F">
      <w:rPr>
        <w:b/>
        <w:bCs/>
        <w:lang w:val="fr-FR"/>
      </w:rPr>
      <w:t xml:space="preserve">BA, </w:t>
    </w:r>
    <w:r>
      <w:rPr>
        <w:b/>
        <w:bCs/>
        <w:lang w:val="fr-FR"/>
      </w:rPr>
      <w:t xml:space="preserve">  </w:t>
    </w:r>
    <w:proofErr w:type="gramEnd"/>
    <w:r>
      <w:rPr>
        <w:b/>
        <w:bCs/>
        <w:lang w:val="fr-FR"/>
      </w:rPr>
      <w:t xml:space="preserve">  </w:t>
    </w:r>
    <w:r w:rsidRPr="0020255F">
      <w:rPr>
        <w:b/>
        <w:bCs/>
        <w:lang w:val="fr-FR"/>
      </w:rPr>
      <w:t>Il</w:t>
    </w:r>
    <w:r>
      <w:rPr>
        <w:b/>
        <w:bCs/>
        <w:lang w:val="fr-FR"/>
      </w:rPr>
      <w:t xml:space="preserve">yas EL </w:t>
    </w:r>
    <w:proofErr w:type="gramStart"/>
    <w:r>
      <w:rPr>
        <w:b/>
        <w:bCs/>
        <w:lang w:val="fr-FR"/>
      </w:rPr>
      <w:t xml:space="preserve">AOUFIR, </w:t>
    </w:r>
    <w:r>
      <w:rPr>
        <w:b/>
        <w:bCs/>
        <w:lang w:val="fr-FR"/>
      </w:rPr>
      <w:t xml:space="preserve">  </w:t>
    </w:r>
    <w:proofErr w:type="gramEnd"/>
    <w:r>
      <w:rPr>
        <w:b/>
        <w:bCs/>
        <w:lang w:val="fr-FR"/>
      </w:rPr>
      <w:t xml:space="preserve">  </w:t>
    </w:r>
    <w:r w:rsidRPr="0020255F">
      <w:rPr>
        <w:b/>
        <w:bCs/>
      </w:rPr>
      <w:t>Alexis SANOGO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599021">
    <w:abstractNumId w:val="8"/>
  </w:num>
  <w:num w:numId="2" w16cid:durableId="1499076676">
    <w:abstractNumId w:val="6"/>
  </w:num>
  <w:num w:numId="3" w16cid:durableId="238366870">
    <w:abstractNumId w:val="5"/>
  </w:num>
  <w:num w:numId="4" w16cid:durableId="1065643191">
    <w:abstractNumId w:val="4"/>
  </w:num>
  <w:num w:numId="5" w16cid:durableId="1009216340">
    <w:abstractNumId w:val="7"/>
  </w:num>
  <w:num w:numId="6" w16cid:durableId="1099133799">
    <w:abstractNumId w:val="3"/>
  </w:num>
  <w:num w:numId="7" w16cid:durableId="109513361">
    <w:abstractNumId w:val="2"/>
  </w:num>
  <w:num w:numId="8" w16cid:durableId="384061909">
    <w:abstractNumId w:val="1"/>
  </w:num>
  <w:num w:numId="9" w16cid:durableId="77085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55F"/>
    <w:rsid w:val="0025406E"/>
    <w:rsid w:val="0029639D"/>
    <w:rsid w:val="00326F90"/>
    <w:rsid w:val="00522B2E"/>
    <w:rsid w:val="00653D82"/>
    <w:rsid w:val="008369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D3A2D1"/>
  <w14:defaultImageDpi w14:val="300"/>
  <w15:docId w15:val="{177E9620-7083-4A34-9F1C-360A9723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Ilyas Elaoufir</cp:lastModifiedBy>
  <cp:revision>3</cp:revision>
  <dcterms:created xsi:type="dcterms:W3CDTF">2013-12-23T23:15:00Z</dcterms:created>
  <dcterms:modified xsi:type="dcterms:W3CDTF">2025-05-23T15:20:00Z</dcterms:modified>
  <cp:category/>
</cp:coreProperties>
</file>